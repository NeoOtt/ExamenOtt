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3C4C" w14:textId="05A04801" w:rsidR="003D3A1E" w:rsidRPr="002C2C27" w:rsidRDefault="006F3201">
      <w:pPr>
        <w:pStyle w:val="Ttulo1"/>
        <w:rPr>
          <w:rFonts w:cs="Arial"/>
        </w:rPr>
      </w:pPr>
      <w:r w:rsidRPr="002C2C27">
        <w:rPr>
          <w:rFonts w:cs="Arial"/>
        </w:rPr>
        <w:t>Examen - Práctica Profesional I</w:t>
      </w:r>
    </w:p>
    <w:p w14:paraId="0888DE85" w14:textId="52F4EC1D" w:rsidR="003D3A1E" w:rsidRPr="002C2C27" w:rsidRDefault="006F3201">
      <w:pPr>
        <w:rPr>
          <w:rFonts w:cs="Arial"/>
        </w:rPr>
      </w:pPr>
      <w:r w:rsidRPr="002C2C27">
        <w:rPr>
          <w:rFonts w:cs="Arial"/>
        </w:rPr>
        <w:t xml:space="preserve">Nombre del estudiante: </w:t>
      </w:r>
      <w:r w:rsidR="006F72CF">
        <w:rPr>
          <w:rFonts w:cs="Arial"/>
        </w:rPr>
        <w:t>Ott Nicolás Ezequiel</w:t>
      </w:r>
    </w:p>
    <w:p w14:paraId="05CD5236" w14:textId="77777777" w:rsidR="003D3A1E" w:rsidRPr="002C2C27" w:rsidRDefault="006F3201">
      <w:pPr>
        <w:rPr>
          <w:rFonts w:cs="Arial"/>
        </w:rPr>
      </w:pPr>
      <w:r w:rsidRPr="002C2C27">
        <w:rPr>
          <w:rFonts w:cs="Arial"/>
        </w:rPr>
        <w:t>Profesor: Lic. Cáceres Gastón</w:t>
      </w:r>
    </w:p>
    <w:p w14:paraId="59B34910" w14:textId="77777777" w:rsidR="003D3A1E" w:rsidRPr="002C2C27" w:rsidRDefault="006F3201">
      <w:pPr>
        <w:pStyle w:val="Ttulo2"/>
        <w:rPr>
          <w:rFonts w:cs="Arial"/>
        </w:rPr>
      </w:pPr>
      <w:r w:rsidRPr="002C2C27">
        <w:rPr>
          <w:rFonts w:cs="Arial"/>
        </w:rPr>
        <w:t>Criterios de Evaluación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37"/>
        <w:gridCol w:w="3003"/>
      </w:tblGrid>
      <w:tr w:rsidR="003D3A1E" w:rsidRPr="002C2C27" w14:paraId="23A0D3F0" w14:textId="77777777" w:rsidTr="000059A3">
        <w:trPr>
          <w:jc w:val="center"/>
        </w:trPr>
        <w:tc>
          <w:tcPr>
            <w:tcW w:w="5637" w:type="dxa"/>
            <w:shd w:val="clear" w:color="auto" w:fill="1F497D" w:themeFill="text2"/>
          </w:tcPr>
          <w:p w14:paraId="4E06C6C0" w14:textId="77777777" w:rsidR="003D3A1E" w:rsidRPr="00BA0473" w:rsidRDefault="006F3201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CRITERIO</w:t>
            </w:r>
          </w:p>
        </w:tc>
        <w:tc>
          <w:tcPr>
            <w:tcW w:w="3003" w:type="dxa"/>
            <w:shd w:val="clear" w:color="auto" w:fill="1F497D" w:themeFill="text2"/>
          </w:tcPr>
          <w:p w14:paraId="750388B7" w14:textId="77777777" w:rsidR="003D3A1E" w:rsidRPr="00BA0473" w:rsidRDefault="006F3201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PUNTAJE MÁXIMO</w:t>
            </w:r>
          </w:p>
        </w:tc>
      </w:tr>
      <w:tr w:rsidR="003D3A1E" w:rsidRPr="002C2C27" w14:paraId="7C0262E1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6BEF509D" w14:textId="77777777" w:rsidR="003D3A1E" w:rsidRPr="00BA0473" w:rsidRDefault="006F3201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Coherencia y claridad del diagrama de casos de uso</w:t>
            </w:r>
          </w:p>
        </w:tc>
        <w:tc>
          <w:tcPr>
            <w:tcW w:w="3003" w:type="dxa"/>
            <w:shd w:val="clear" w:color="auto" w:fill="4F81BD" w:themeFill="accent1"/>
          </w:tcPr>
          <w:p w14:paraId="56F47A3D" w14:textId="123082F0" w:rsidR="003D3A1E" w:rsidRPr="00BA0473" w:rsidRDefault="006F3201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5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3FDD7E71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02984116" w14:textId="77777777" w:rsidR="003D3A1E" w:rsidRPr="00BA0473" w:rsidRDefault="006F3201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 xml:space="preserve">Secuencia lógica y </w:t>
            </w:r>
            <w:r w:rsidRPr="00BA0473">
              <w:rPr>
                <w:rFonts w:cs="Arial"/>
                <w:color w:val="FFFFFF" w:themeColor="background1"/>
              </w:rPr>
              <w:t>precisión en el diagrama de flujo</w:t>
            </w:r>
          </w:p>
        </w:tc>
        <w:tc>
          <w:tcPr>
            <w:tcW w:w="3003" w:type="dxa"/>
            <w:shd w:val="clear" w:color="auto" w:fill="4F81BD" w:themeFill="accent1"/>
          </w:tcPr>
          <w:p w14:paraId="26059979" w14:textId="4DE8FF5B" w:rsidR="003D3A1E" w:rsidRPr="00BA0473" w:rsidRDefault="006F3201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5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2D2CAA58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F488A78" w14:textId="77777777" w:rsidR="003D3A1E" w:rsidRPr="00BA0473" w:rsidRDefault="006F3201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Creatividad y funcionalidad del maketeo</w:t>
            </w:r>
          </w:p>
        </w:tc>
        <w:tc>
          <w:tcPr>
            <w:tcW w:w="3003" w:type="dxa"/>
            <w:shd w:val="clear" w:color="auto" w:fill="4F81BD" w:themeFill="accent1"/>
          </w:tcPr>
          <w:p w14:paraId="0CF4FA22" w14:textId="77777777" w:rsidR="003D3A1E" w:rsidRPr="00BA0473" w:rsidRDefault="006F3201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20 puntos</w:t>
            </w:r>
          </w:p>
        </w:tc>
      </w:tr>
      <w:tr w:rsidR="003D3A1E" w:rsidRPr="002C2C27" w14:paraId="3FDE429A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58FAA18" w14:textId="77777777" w:rsidR="003D3A1E" w:rsidRPr="00BA0473" w:rsidRDefault="006F3201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Organización y distribución de tareas en Trello</w:t>
            </w:r>
          </w:p>
        </w:tc>
        <w:tc>
          <w:tcPr>
            <w:tcW w:w="3003" w:type="dxa"/>
            <w:shd w:val="clear" w:color="auto" w:fill="4F81BD" w:themeFill="accent1"/>
          </w:tcPr>
          <w:p w14:paraId="137D1012" w14:textId="598AD238" w:rsidR="003D3A1E" w:rsidRPr="00BA0473" w:rsidRDefault="006F3201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0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0F180BBF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4CADF366" w14:textId="77777777" w:rsidR="003D3A1E" w:rsidRPr="00BA0473" w:rsidRDefault="006F3201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Justificación adecuada del tipo de Web (1.0 a 4.0)</w:t>
            </w:r>
          </w:p>
        </w:tc>
        <w:tc>
          <w:tcPr>
            <w:tcW w:w="3003" w:type="dxa"/>
            <w:shd w:val="clear" w:color="auto" w:fill="4F81BD" w:themeFill="accent1"/>
          </w:tcPr>
          <w:p w14:paraId="485F67A5" w14:textId="55BC49A5" w:rsidR="003D3A1E" w:rsidRPr="00BA0473" w:rsidRDefault="006F3201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1</w:t>
            </w:r>
            <w:r w:rsidR="000059A3">
              <w:rPr>
                <w:rFonts w:cs="Arial"/>
                <w:color w:val="FFFFFF" w:themeColor="background1"/>
              </w:rPr>
              <w:t>0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7A1BA895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88759F5" w14:textId="77777777" w:rsidR="003D3A1E" w:rsidRPr="00BA0473" w:rsidRDefault="006F3201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TOTAL</w:t>
            </w:r>
          </w:p>
        </w:tc>
        <w:tc>
          <w:tcPr>
            <w:tcW w:w="3003" w:type="dxa"/>
            <w:shd w:val="clear" w:color="auto" w:fill="4F81BD" w:themeFill="accent1"/>
          </w:tcPr>
          <w:p w14:paraId="6B92CEFD" w14:textId="77777777" w:rsidR="003D3A1E" w:rsidRPr="00BA0473" w:rsidRDefault="006F3201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 xml:space="preserve">___ / </w:t>
            </w:r>
            <w:r w:rsidRPr="00BA0473">
              <w:rPr>
                <w:rFonts w:cs="Arial"/>
                <w:color w:val="FFFFFF" w:themeColor="background1"/>
              </w:rPr>
              <w:t>100 puntos</w:t>
            </w:r>
          </w:p>
        </w:tc>
      </w:tr>
    </w:tbl>
    <w:p w14:paraId="26DE4738" w14:textId="251F3216" w:rsidR="002625EA" w:rsidRDefault="002625EA" w:rsidP="00350660">
      <w:pPr>
        <w:jc w:val="left"/>
        <w:rPr>
          <w:rFonts w:cs="Arial"/>
        </w:rPr>
      </w:pPr>
    </w:p>
    <w:p w14:paraId="121F52E5" w14:textId="011EBF99" w:rsidR="003D3A1E" w:rsidRPr="002C2C27" w:rsidRDefault="006F3201" w:rsidP="002625EA">
      <w:pPr>
        <w:jc w:val="left"/>
        <w:rPr>
          <w:rFonts w:cs="Arial"/>
        </w:rPr>
      </w:pPr>
      <w:r w:rsidRPr="00EF0DFD">
        <w:rPr>
          <w:rFonts w:cs="Arial"/>
          <w:u w:val="single"/>
        </w:rPr>
        <w:t>ACLARACIÓN</w:t>
      </w:r>
      <w:r w:rsidRPr="002C2C27">
        <w:rPr>
          <w:rFonts w:cs="Arial"/>
        </w:rPr>
        <w:br/>
        <w:t>Se evaluará también la presentación general, la correcta escritura técnica y la profundidad del análisis.</w:t>
      </w:r>
    </w:p>
    <w:p w14:paraId="56BBCAEB" w14:textId="77777777" w:rsidR="003D3A1E" w:rsidRPr="002C2C27" w:rsidRDefault="006F3201">
      <w:pPr>
        <w:pStyle w:val="Ttulo2"/>
        <w:rPr>
          <w:rFonts w:cs="Arial"/>
        </w:rPr>
      </w:pPr>
      <w:r w:rsidRPr="002C2C27">
        <w:rPr>
          <w:rFonts w:cs="Arial"/>
        </w:rPr>
        <w:t>Contexto</w:t>
      </w:r>
    </w:p>
    <w:p w14:paraId="0A14D520" w14:textId="77777777" w:rsidR="000D3C5B" w:rsidRDefault="006F3201">
      <w:pPr>
        <w:rPr>
          <w:rFonts w:cs="Arial"/>
        </w:rPr>
      </w:pPr>
      <w:r w:rsidRPr="002C2C27">
        <w:rPr>
          <w:rFonts w:cs="Arial"/>
        </w:rPr>
        <w:t xml:space="preserve">Una </w:t>
      </w:r>
      <w:r w:rsidRPr="005A4E90">
        <w:rPr>
          <w:rFonts w:cs="Arial"/>
          <w:color w:val="EE0000"/>
        </w:rPr>
        <w:t xml:space="preserve">agencia de viajes </w:t>
      </w:r>
      <w:r w:rsidRPr="002C2C27">
        <w:rPr>
          <w:rFonts w:cs="Arial"/>
        </w:rPr>
        <w:t xml:space="preserve">local desea modernizar la forma en que ofrece y gestiona sus </w:t>
      </w:r>
      <w:r w:rsidRPr="005A4E90">
        <w:rPr>
          <w:rFonts w:cs="Arial"/>
          <w:color w:val="9BBB59" w:themeColor="accent3"/>
        </w:rPr>
        <w:t>paquetes turísticos</w:t>
      </w:r>
      <w:r w:rsidRPr="002C2C27">
        <w:rPr>
          <w:rFonts w:cs="Arial"/>
        </w:rPr>
        <w:t xml:space="preserve">. Actualmente, el proceso se realiza de forma </w:t>
      </w:r>
      <w:r w:rsidRPr="005A4E90">
        <w:rPr>
          <w:rFonts w:cs="Arial"/>
          <w:color w:val="1F497D" w:themeColor="text2"/>
        </w:rPr>
        <w:t>presencial o por teléfono</w:t>
      </w:r>
      <w:r w:rsidRPr="002C2C27">
        <w:rPr>
          <w:rFonts w:cs="Arial"/>
        </w:rPr>
        <w:t>, lo que limita el alcance a nuevos clientes y dificulta la personalización de las ofertas.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La empresa desea implementar una plataforma web interactiva que permita:</w:t>
      </w:r>
    </w:p>
    <w:p w14:paraId="7D648E41" w14:textId="5B5FED06" w:rsidR="003D3A1E" w:rsidRPr="002C2C27" w:rsidRDefault="006F3201" w:rsidP="000D3C5B">
      <w:pPr>
        <w:jc w:val="left"/>
        <w:rPr>
          <w:rFonts w:cs="Arial"/>
        </w:rPr>
      </w:pPr>
      <w:r w:rsidRPr="002C2C27">
        <w:rPr>
          <w:rFonts w:cs="Arial"/>
        </w:rPr>
        <w:t xml:space="preserve">- Registro de </w:t>
      </w:r>
      <w:r w:rsidRPr="002C2C27">
        <w:rPr>
          <w:rFonts w:cs="Arial"/>
        </w:rPr>
        <w:t>clientes y agentes de viajes.</w:t>
      </w:r>
      <w:r w:rsidRPr="002C2C27">
        <w:rPr>
          <w:rFonts w:cs="Arial"/>
        </w:rPr>
        <w:br/>
        <w:t>- Visualización y reserva de paquetes turísticos por destino, precio y fecha.</w:t>
      </w:r>
      <w:r w:rsidRPr="002C2C27">
        <w:rPr>
          <w:rFonts w:cs="Arial"/>
        </w:rPr>
        <w:br/>
        <w:t>- Personalización de paquetes (agregar excursiones, cambiar fechas, incluir seguros).</w:t>
      </w:r>
      <w:r w:rsidRPr="002C2C27">
        <w:rPr>
          <w:rFonts w:cs="Arial"/>
        </w:rPr>
        <w:br/>
        <w:t>- Notificaciones por correo con detalles del viaje y recordatorios.</w:t>
      </w:r>
      <w:r w:rsidRPr="002C2C27">
        <w:rPr>
          <w:rFonts w:cs="Arial"/>
        </w:rPr>
        <w:br/>
        <w:t>- Panel administrativo con reportes de ventas, destinos más solicitados y seguimiento de clientes.</w:t>
      </w:r>
    </w:p>
    <w:p w14:paraId="15B2619B" w14:textId="77777777" w:rsidR="003D3A1E" w:rsidRPr="002C2C27" w:rsidRDefault="006F3201">
      <w:pPr>
        <w:pStyle w:val="Ttulo2"/>
        <w:rPr>
          <w:rFonts w:cs="Arial"/>
        </w:rPr>
      </w:pPr>
      <w:r w:rsidRPr="002C2C27">
        <w:rPr>
          <w:rFonts w:cs="Arial"/>
        </w:rPr>
        <w:lastRenderedPageBreak/>
        <w:t>Actividades a Realizar:</w:t>
      </w:r>
    </w:p>
    <w:p w14:paraId="775732E0" w14:textId="77777777" w:rsidR="003D3A1E" w:rsidRPr="002C2C27" w:rsidRDefault="006F3201" w:rsidP="00225957">
      <w:pPr>
        <w:pStyle w:val="Ttulo3"/>
      </w:pPr>
      <w:r w:rsidRPr="002C2C27">
        <w:t>1. Diseño de Caso de Uso</w:t>
      </w:r>
    </w:p>
    <w:p w14:paraId="064E4039" w14:textId="77777777" w:rsidR="00DC47A1" w:rsidRDefault="006F3201" w:rsidP="00DC47A1">
      <w:pPr>
        <w:rPr>
          <w:rFonts w:cs="Arial"/>
        </w:rPr>
      </w:pPr>
      <w:r w:rsidRPr="002C2C27">
        <w:rPr>
          <w:rFonts w:cs="Arial"/>
        </w:rPr>
        <w:t>Selecciona dos requisitos funcionales listados arriba y dibuja un diagrama de caso de uso que represente las principales interacciones del sistema con los usuarios. Incluye al menos:</w:t>
      </w:r>
    </w:p>
    <w:p w14:paraId="6747A4B9" w14:textId="396D6488" w:rsidR="003D3A1E" w:rsidRPr="002C2C27" w:rsidRDefault="006F3201" w:rsidP="00DC47A1">
      <w:pPr>
        <w:jc w:val="left"/>
        <w:rPr>
          <w:rFonts w:cs="Arial"/>
        </w:rPr>
      </w:pPr>
      <w:r w:rsidRPr="002C2C27">
        <w:rPr>
          <w:rFonts w:cs="Arial"/>
        </w:rPr>
        <w:t>- Actores principales.</w:t>
      </w:r>
      <w:r w:rsidRPr="002C2C27">
        <w:rPr>
          <w:rFonts w:cs="Arial"/>
        </w:rPr>
        <w:br/>
        <w:t>- Casos de uso principales agrupados por funcionalidad.</w:t>
      </w:r>
      <w:r w:rsidRPr="002C2C27">
        <w:rPr>
          <w:rFonts w:cs="Arial"/>
        </w:rPr>
        <w:br/>
        <w:t>Usa la herramienta Draw.io y muestra la relación entre casos (extends, includes si aplica).</w:t>
      </w:r>
    </w:p>
    <w:p w14:paraId="42873608" w14:textId="77777777" w:rsidR="003D3A1E" w:rsidRPr="002C2C27" w:rsidRDefault="006F3201" w:rsidP="00225957">
      <w:pPr>
        <w:pStyle w:val="Ttulo3"/>
      </w:pPr>
      <w:r w:rsidRPr="002C2C27">
        <w:t>2. Diseño de Diagrama de Flujo</w:t>
      </w:r>
    </w:p>
    <w:p w14:paraId="5830AF2A" w14:textId="77777777" w:rsidR="003D3A1E" w:rsidRPr="002C2C27" w:rsidRDefault="006F3201">
      <w:pPr>
        <w:rPr>
          <w:rFonts w:cs="Arial"/>
        </w:rPr>
      </w:pPr>
      <w:r w:rsidRPr="002C2C27">
        <w:rPr>
          <w:rFonts w:cs="Arial"/>
        </w:rPr>
        <w:t>Realiza un diagrama de flujo que represente el proceso completo de reserva de un paquete turístico online, desde que el cliente accede al sistema hasta que se confirma el paquete.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Asegúrate de incluir decisiones, validación de datos y consultas a la base de datos.</w:t>
      </w:r>
    </w:p>
    <w:p w14:paraId="5EBCCB6D" w14:textId="77777777" w:rsidR="003D3A1E" w:rsidRPr="002C2C27" w:rsidRDefault="006F3201" w:rsidP="00225957">
      <w:pPr>
        <w:pStyle w:val="Ttulo3"/>
      </w:pPr>
      <w:r w:rsidRPr="002C2C27">
        <w:t>3. Maketeo del Sistema</w:t>
      </w:r>
    </w:p>
    <w:p w14:paraId="3DA60069" w14:textId="77777777" w:rsidR="00DC47A1" w:rsidRDefault="006F3201">
      <w:pPr>
        <w:rPr>
          <w:rFonts w:cs="Arial"/>
        </w:rPr>
      </w:pPr>
      <w:r w:rsidRPr="002C2C27">
        <w:rPr>
          <w:rFonts w:cs="Arial"/>
        </w:rPr>
        <w:t>Dibuja o esquematiza en Balsamiq las siguientes interfaces principales del sistema:</w:t>
      </w:r>
    </w:p>
    <w:p w14:paraId="0BD50764" w14:textId="0F11EC61" w:rsidR="003D3A1E" w:rsidRPr="002C2C27" w:rsidRDefault="006F3201" w:rsidP="00DC47A1">
      <w:pPr>
        <w:jc w:val="left"/>
        <w:rPr>
          <w:rFonts w:cs="Arial"/>
        </w:rPr>
      </w:pPr>
      <w:r w:rsidRPr="002C2C27">
        <w:rPr>
          <w:rFonts w:cs="Arial"/>
        </w:rPr>
        <w:t>- Vista del cliente para explorar y reservar paquetes turísticos.</w:t>
      </w:r>
      <w:r w:rsidRPr="002C2C27">
        <w:rPr>
          <w:rFonts w:cs="Arial"/>
        </w:rPr>
        <w:br/>
        <w:t>- Panel del agente para gestionar ofertas y seguimiento de reservas.</w:t>
      </w:r>
      <w:r w:rsidRPr="002C2C27">
        <w:rPr>
          <w:rFonts w:cs="Arial"/>
        </w:rPr>
        <w:br/>
        <w:t>No se evaluará el diseño gráfico sino la organización y funcionalidad propuesta.</w:t>
      </w:r>
    </w:p>
    <w:p w14:paraId="0689454C" w14:textId="77777777" w:rsidR="003D3A1E" w:rsidRPr="002C2C27" w:rsidRDefault="006F3201" w:rsidP="00225957">
      <w:pPr>
        <w:pStyle w:val="Ttulo3"/>
      </w:pPr>
      <w:r w:rsidRPr="002C2C27">
        <w:t>4. Organización en Trello</w:t>
      </w:r>
    </w:p>
    <w:p w14:paraId="3BFFFB8B" w14:textId="77777777" w:rsidR="00DC47A1" w:rsidRDefault="006F3201" w:rsidP="006E3498">
      <w:r w:rsidRPr="005B0463">
        <w:t>Crea un tablero de Trello simulando la planificación del proyecto. Incluye:</w:t>
      </w:r>
    </w:p>
    <w:p w14:paraId="5B343067" w14:textId="1D2BC5F1" w:rsidR="003D3A1E" w:rsidRDefault="006F3201" w:rsidP="00DC47A1">
      <w:pPr>
        <w:jc w:val="left"/>
        <w:rPr>
          <w:rStyle w:val="Ttulo5Car"/>
        </w:rPr>
      </w:pPr>
      <w:r w:rsidRPr="005B0463">
        <w:t>- Mínimo tres listas (por ejemplo: “Por hacer”, “En progreso”, “Hecho”).</w:t>
      </w:r>
      <w:r w:rsidRPr="005B0463">
        <w:br/>
        <w:t>- Al menos seis tarjetas que describan tareas clave como "Diseñar base de datos", "Implementar login", "Crear pantalla de búsqueda", etc.</w:t>
      </w:r>
      <w:r w:rsidRPr="005B0463">
        <w:br/>
        <w:t>Puedes usar</w:t>
      </w:r>
      <w:r w:rsidRPr="002C2C27">
        <w:t xml:space="preserve"> tu cuenta personal de Trello y pegar el link en el espacio de abajo.</w:t>
      </w:r>
      <w:r w:rsidRPr="002C2C27">
        <w:br/>
      </w:r>
      <w:r w:rsidRPr="005B0463">
        <w:rPr>
          <w:rStyle w:val="nfasis"/>
        </w:rPr>
        <w:t>ENLACE TRELLO</w:t>
      </w:r>
      <w:r w:rsidR="005B0463" w:rsidRPr="005B0463">
        <w:rPr>
          <w:rStyle w:val="Ttulo5Car"/>
        </w:rPr>
        <w:t>:</w:t>
      </w:r>
      <w:r w:rsidR="00511D52">
        <w:rPr>
          <w:rStyle w:val="Ttulo5Car"/>
        </w:rPr>
        <w:t xml:space="preserve"> </w:t>
      </w:r>
      <w:hyperlink r:id="rId6" w:history="1">
        <w:r w:rsidR="00F77E9A" w:rsidRPr="00D60F8C">
          <w:rPr>
            <w:rStyle w:val="Hipervnculo"/>
            <w:rFonts w:asciiTheme="majorHAnsi" w:eastAsiaTheme="majorEastAsia" w:hAnsiTheme="majorHAnsi" w:cstheme="majorBidi"/>
          </w:rPr>
          <w:t>https://trello.com/b/ZWbLMFAj</w:t>
        </w:r>
      </w:hyperlink>
    </w:p>
    <w:p w14:paraId="61D95648" w14:textId="77777777" w:rsidR="00D43559" w:rsidRPr="005B0463" w:rsidRDefault="00D43559" w:rsidP="00DC47A1">
      <w:pPr>
        <w:jc w:val="left"/>
        <w:rPr>
          <w:rStyle w:val="nfasis"/>
        </w:rPr>
      </w:pPr>
    </w:p>
    <w:p w14:paraId="7C31B74E" w14:textId="77777777" w:rsidR="003D3A1E" w:rsidRPr="002C2C27" w:rsidRDefault="006F3201" w:rsidP="00225957">
      <w:pPr>
        <w:pStyle w:val="Ttulo3"/>
      </w:pPr>
      <w:r w:rsidRPr="002C2C27">
        <w:lastRenderedPageBreak/>
        <w:t>5. Análisis del Tipo de Web</w:t>
      </w:r>
    </w:p>
    <w:p w14:paraId="21BDFFD6" w14:textId="77777777" w:rsidR="00DC47A1" w:rsidRDefault="006F3201" w:rsidP="00DC47A1">
      <w:r w:rsidRPr="002C2C27">
        <w:t>Según el análisis que hiciste y las funcionalidades del sistema, indica y justifica qué tipo de web se ajusta mejor al sistema (Web 1.0, 2.0, 3.0 o 4.0).</w:t>
      </w:r>
    </w:p>
    <w:p w14:paraId="5F97F4AB" w14:textId="5366C84D" w:rsidR="00E73E34" w:rsidRDefault="006F3201" w:rsidP="00DC47A1">
      <w:pPr>
        <w:pStyle w:val="Ttulo4"/>
      </w:pPr>
      <w:r w:rsidRPr="00DC47A1">
        <w:rPr>
          <w:rStyle w:val="Ttulo3Car"/>
          <w:b/>
          <w:bCs/>
        </w:rPr>
        <w:t>Responde</w:t>
      </w:r>
    </w:p>
    <w:p w14:paraId="465D0385" w14:textId="77777777" w:rsidR="004F7E7B" w:rsidRDefault="006F3201" w:rsidP="004F7E7B">
      <w:pPr>
        <w:jc w:val="left"/>
      </w:pPr>
      <w:r w:rsidRPr="002C2C27">
        <w:t>-</w:t>
      </w:r>
      <w:r w:rsidRPr="00E73E34">
        <w:t>¿Por qué ese tipo de web es el más adecuado?</w:t>
      </w:r>
      <w:r w:rsidRPr="00E73E34">
        <w:br/>
        <w:t>-¿Qué elementos o funcionalidades lo hacen encajar en esa categoría?</w:t>
      </w:r>
      <w:r w:rsidRPr="00E73E34">
        <w:br/>
        <w:t>-¿Se podrían agregar funciones para que evolucione a otro tipo de web?</w:t>
      </w:r>
      <w:r w:rsidRPr="00E73E34">
        <w:br/>
      </w:r>
    </w:p>
    <w:p w14:paraId="1A522E03" w14:textId="10E375ED" w:rsidR="003D3A1E" w:rsidRPr="00E73E34" w:rsidRDefault="006F3201" w:rsidP="00E73E34">
      <w:r w:rsidRPr="00E73E34">
        <w:t>Escribe tu</w:t>
      </w:r>
      <w:r w:rsidR="004F7E7B">
        <w:t>s</w:t>
      </w:r>
      <w:r w:rsidRPr="00E73E34">
        <w:t xml:space="preserve"> </w:t>
      </w:r>
      <w:r w:rsidR="004F7E7B">
        <w:t>respuestas luego de</w:t>
      </w:r>
      <w:r w:rsidRPr="00E73E34">
        <w:t xml:space="preserve">l apartado </w:t>
      </w:r>
      <w:r w:rsidRPr="004F7E7B">
        <w:rPr>
          <w:b/>
          <w:bCs/>
        </w:rPr>
        <w:t>Desarrollo</w:t>
      </w:r>
      <w:r w:rsidRPr="00E73E34">
        <w:t>.</w:t>
      </w:r>
    </w:p>
    <w:p w14:paraId="5DBBFA89" w14:textId="77777777" w:rsidR="003D3A1E" w:rsidRPr="002C2C27" w:rsidRDefault="006F3201" w:rsidP="005B29B2">
      <w:pPr>
        <w:pStyle w:val="Ttulo2"/>
      </w:pPr>
      <w:r w:rsidRPr="005B29B2">
        <w:t>Entrega</w:t>
      </w:r>
    </w:p>
    <w:p w14:paraId="02442047" w14:textId="3DD76C9C" w:rsidR="00883D97" w:rsidRDefault="006F3201">
      <w:pPr>
        <w:rPr>
          <w:rFonts w:cs="Arial"/>
        </w:rPr>
      </w:pPr>
      <w:r w:rsidRPr="002C2C27">
        <w:rPr>
          <w:rFonts w:cs="Arial"/>
        </w:rPr>
        <w:t>- Sube este documento Word completo (con todas las respuestas) a la plataforma del ISAM, en el espacio asignado de la asignatura.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Los archivos creados en Balsamiq (maketeo) y Draw.io (diagramas) deben ser guardados en un repositorio público de GitHub.</w:t>
      </w:r>
      <w:r w:rsidRPr="002C2C27">
        <w:rPr>
          <w:rFonts w:cs="Arial"/>
        </w:rPr>
        <w:br/>
        <w:t>Luego, pega el enlace de acceso aquí: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ENLACE GITHUB</w:t>
      </w:r>
      <w:r w:rsidR="00883D97">
        <w:rPr>
          <w:rFonts w:cs="Arial"/>
        </w:rPr>
        <w:t>:</w:t>
      </w:r>
      <w:r w:rsidR="00075BED" w:rsidRPr="00075BED">
        <w:t xml:space="preserve"> </w:t>
      </w:r>
      <w:hyperlink r:id="rId7" w:history="1">
        <w:r w:rsidR="00075BED" w:rsidRPr="00075BED">
          <w:rPr>
            <w:rStyle w:val="Hipervnculo"/>
            <w:rFonts w:cs="Arial"/>
          </w:rPr>
          <w:t>https://github.com/NeoOtt/Exam</w:t>
        </w:r>
        <w:r w:rsidR="00075BED" w:rsidRPr="00075BED">
          <w:rPr>
            <w:rStyle w:val="Hipervnculo"/>
            <w:rFonts w:cs="Arial"/>
          </w:rPr>
          <w:t>e</w:t>
        </w:r>
        <w:r w:rsidR="00075BED" w:rsidRPr="00075BED">
          <w:rPr>
            <w:rStyle w:val="Hipervnculo"/>
            <w:rFonts w:cs="Arial"/>
          </w:rPr>
          <w:t>nOtt.git</w:t>
        </w:r>
      </w:hyperlink>
    </w:p>
    <w:p w14:paraId="0F87449F" w14:textId="0A96F121" w:rsidR="003D3A1E" w:rsidRPr="002C2C27" w:rsidRDefault="006F3201">
      <w:pPr>
        <w:rPr>
          <w:rFonts w:cs="Arial"/>
        </w:rPr>
      </w:pPr>
      <w:r w:rsidRPr="002C2C27">
        <w:rPr>
          <w:rFonts w:cs="Arial"/>
        </w:rPr>
        <w:t>Si por algún motivo no puedes subir los archivos al repositorio, también puedes exportar los diagramas como imágenes claras (JPG o PNG) y pegarlas directamente dentro de este documento.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El enlace del tablero Trello debe estar claramente visible en la sección correspondiente del documento.</w:t>
      </w:r>
    </w:p>
    <w:p w14:paraId="53603BFC" w14:textId="77777777" w:rsidR="003D3A1E" w:rsidRDefault="006F3201" w:rsidP="005B29B2">
      <w:pPr>
        <w:pStyle w:val="Ttulo1"/>
      </w:pPr>
      <w:r w:rsidRPr="002C2C27">
        <w:t>DESARROLLO</w:t>
      </w:r>
    </w:p>
    <w:p w14:paraId="57B59E65" w14:textId="5E3B4168" w:rsidR="00E2514E" w:rsidRDefault="00C770FB" w:rsidP="007865DF">
      <w:r>
        <w:t xml:space="preserve">El Sistema dado es de tipo Web </w:t>
      </w:r>
      <w:r w:rsidR="00AE653B">
        <w:t>2.0</w:t>
      </w:r>
      <w:r w:rsidR="00406732">
        <w:t xml:space="preserve"> por los siguientes motivos:</w:t>
      </w:r>
    </w:p>
    <w:p w14:paraId="68EBB09E" w14:textId="41036E12" w:rsidR="00406732" w:rsidRDefault="00406732" w:rsidP="00406732">
      <w:pPr>
        <w:pStyle w:val="Prrafodelista"/>
        <w:numPr>
          <w:ilvl w:val="0"/>
          <w:numId w:val="11"/>
        </w:numPr>
      </w:pPr>
      <w:r>
        <w:t>El Sistema presenta interacción con el usuario</w:t>
      </w:r>
      <w:r w:rsidR="00422C60">
        <w:t>, permitiendo LogIn y Sesiones.</w:t>
      </w:r>
    </w:p>
    <w:p w14:paraId="65032E50" w14:textId="65D3CCE0" w:rsidR="00422C60" w:rsidRDefault="002B2EB3" w:rsidP="00406732">
      <w:pPr>
        <w:pStyle w:val="Prrafodelista"/>
        <w:numPr>
          <w:ilvl w:val="0"/>
          <w:numId w:val="11"/>
        </w:numPr>
      </w:pPr>
      <w:r>
        <w:t>El Sistema presenta interacción con Base de Datos, permitiendo guardar reservas y datos de client</w:t>
      </w:r>
      <w:r w:rsidR="000E7614">
        <w:t>es.</w:t>
      </w:r>
    </w:p>
    <w:p w14:paraId="648CF136" w14:textId="3CADA1D3" w:rsidR="000E7614" w:rsidRDefault="000E7614" w:rsidP="00406732">
      <w:pPr>
        <w:pStyle w:val="Prrafodelista"/>
        <w:numPr>
          <w:ilvl w:val="0"/>
          <w:numId w:val="11"/>
        </w:numPr>
      </w:pPr>
      <w:r>
        <w:lastRenderedPageBreak/>
        <w:t>El Sistema no contiene inteligencia artificial ni busquedas avanzadas, solamente una busqueda rápida con consultas SQL.</w:t>
      </w:r>
    </w:p>
    <w:p w14:paraId="615FB9B2" w14:textId="0C941432" w:rsidR="00B82F33" w:rsidRDefault="00B82F33" w:rsidP="00406732">
      <w:pPr>
        <w:pStyle w:val="Prrafodelista"/>
        <w:numPr>
          <w:ilvl w:val="0"/>
          <w:numId w:val="11"/>
        </w:numPr>
      </w:pPr>
      <w:r>
        <w:t>El Sistema no maneja Big Data, aunque contiene APIs para obtener datos de precios, hotelería y vuelos internacionales.</w:t>
      </w:r>
    </w:p>
    <w:p w14:paraId="239926CD" w14:textId="71E2E97D" w:rsidR="00582C72" w:rsidRDefault="00582C72" w:rsidP="00582C72">
      <w:pPr>
        <w:ind w:left="360"/>
      </w:pPr>
      <w:r>
        <w:t>El tipo Web 2.0 es el mas adecuado para este caso actual, pero podría implementarse mejoras</w:t>
      </w:r>
      <w:r w:rsidR="008D16FC">
        <w:t xml:space="preserve"> del tipo Web 3.0, mencionadas mas adelante…</w:t>
      </w:r>
    </w:p>
    <w:p w14:paraId="71061686" w14:textId="15FBE32A" w:rsidR="008D16FC" w:rsidRDefault="0042526F" w:rsidP="008D16FC">
      <w:r>
        <w:t>Contiene funciones como:</w:t>
      </w:r>
    </w:p>
    <w:p w14:paraId="5BE57F06" w14:textId="2C10EE25" w:rsidR="0042526F" w:rsidRDefault="007379F7" w:rsidP="0042526F">
      <w:pPr>
        <w:pStyle w:val="Prrafodelista"/>
        <w:numPr>
          <w:ilvl w:val="0"/>
          <w:numId w:val="11"/>
        </w:numPr>
      </w:pPr>
      <w:r>
        <w:t>Reservar Paquetes Turísticos</w:t>
      </w:r>
    </w:p>
    <w:p w14:paraId="553E3C6A" w14:textId="4D01D9C6" w:rsidR="007379F7" w:rsidRDefault="007379F7" w:rsidP="0042526F">
      <w:pPr>
        <w:pStyle w:val="Prrafodelista"/>
        <w:numPr>
          <w:ilvl w:val="0"/>
          <w:numId w:val="11"/>
        </w:numPr>
      </w:pPr>
      <w:r>
        <w:t>Modificar Paquetes Turísticos (Agente)</w:t>
      </w:r>
    </w:p>
    <w:p w14:paraId="0789A0A2" w14:textId="1E966A1E" w:rsidR="007379F7" w:rsidRDefault="00A15EDF" w:rsidP="0042526F">
      <w:pPr>
        <w:pStyle w:val="Prrafodelista"/>
        <w:numPr>
          <w:ilvl w:val="0"/>
          <w:numId w:val="11"/>
        </w:numPr>
      </w:pPr>
      <w:r>
        <w:t>Mostrar Reservas y Promociones</w:t>
      </w:r>
    </w:p>
    <w:p w14:paraId="31E4B80D" w14:textId="1B9D1036" w:rsidR="00B0429F" w:rsidRDefault="004D432A" w:rsidP="0042526F">
      <w:pPr>
        <w:pStyle w:val="Prrafodelista"/>
        <w:numPr>
          <w:ilvl w:val="0"/>
          <w:numId w:val="11"/>
        </w:numPr>
      </w:pPr>
      <w:r>
        <w:t>Cancelar las Reservas Realizadas</w:t>
      </w:r>
    </w:p>
    <w:p w14:paraId="1E7C6FE1" w14:textId="5E998C3E" w:rsidR="004D432A" w:rsidRDefault="00E725FA" w:rsidP="004D432A">
      <w:r>
        <w:t>Estas funciones (parecidas a la de una red social)</w:t>
      </w:r>
      <w:r w:rsidR="00B40083">
        <w:t>, permiten identificar a este Sistema como Web 2.0</w:t>
      </w:r>
      <w:r w:rsidR="00C26701">
        <w:t>. Pero pueden agregarse mejoras para escalar a un tipo de Web 3.0, por ejemplo:</w:t>
      </w:r>
    </w:p>
    <w:p w14:paraId="5448CBDC" w14:textId="183C8D01" w:rsidR="00C26701" w:rsidRDefault="00720CBB" w:rsidP="00720CBB">
      <w:pPr>
        <w:pStyle w:val="Prrafodelista"/>
        <w:numPr>
          <w:ilvl w:val="0"/>
          <w:numId w:val="11"/>
        </w:numPr>
      </w:pPr>
      <w:r>
        <w:t>Busqueda avanzada de destinos, hoteles, vuelos, etc.</w:t>
      </w:r>
    </w:p>
    <w:p w14:paraId="0005E25F" w14:textId="77A38FFE" w:rsidR="007212D1" w:rsidRDefault="007212D1" w:rsidP="00720CBB">
      <w:pPr>
        <w:pStyle w:val="Prrafodelista"/>
        <w:numPr>
          <w:ilvl w:val="0"/>
          <w:numId w:val="11"/>
        </w:numPr>
      </w:pPr>
      <w:r>
        <w:t>Integración de Asistente Virtual para encontrar las funciones del Sistema.</w:t>
      </w:r>
    </w:p>
    <w:p w14:paraId="7F775DB6" w14:textId="6CB46677" w:rsidR="00DA11CE" w:rsidRDefault="00DA11CE" w:rsidP="00D65B38">
      <w:pPr>
        <w:pStyle w:val="Prrafodelista"/>
        <w:numPr>
          <w:ilvl w:val="0"/>
          <w:numId w:val="11"/>
        </w:numPr>
      </w:pPr>
      <w:r>
        <w:t>Integración de recomendaciones de pagos, si se desea operar con monedas virtuales, según la demanda.</w:t>
      </w:r>
    </w:p>
    <w:p w14:paraId="7460061A" w14:textId="7BBA6FF1" w:rsidR="006F3201" w:rsidRPr="00E2514E" w:rsidRDefault="006F3201" w:rsidP="006F3201">
      <w:r>
        <w:t>Para un tipo de Web 4.0 sería necesario agregar funciones complejas de Inteligencia Artificial integradas, o manejos de BigData por ejemplo.</w:t>
      </w:r>
    </w:p>
    <w:sectPr w:rsidR="006F3201" w:rsidRPr="00E2514E" w:rsidSect="006E3498">
      <w:pgSz w:w="12240" w:h="15840"/>
      <w:pgMar w:top="568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940E55"/>
    <w:multiLevelType w:val="hybridMultilevel"/>
    <w:tmpl w:val="4612B84E"/>
    <w:lvl w:ilvl="0" w:tplc="C8CE27F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D759A"/>
    <w:multiLevelType w:val="hybridMultilevel"/>
    <w:tmpl w:val="80AA6C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660154">
    <w:abstractNumId w:val="8"/>
  </w:num>
  <w:num w:numId="2" w16cid:durableId="67383898">
    <w:abstractNumId w:val="6"/>
  </w:num>
  <w:num w:numId="3" w16cid:durableId="863440331">
    <w:abstractNumId w:val="5"/>
  </w:num>
  <w:num w:numId="4" w16cid:durableId="926814956">
    <w:abstractNumId w:val="4"/>
  </w:num>
  <w:num w:numId="5" w16cid:durableId="477186783">
    <w:abstractNumId w:val="7"/>
  </w:num>
  <w:num w:numId="6" w16cid:durableId="1651596949">
    <w:abstractNumId w:val="3"/>
  </w:num>
  <w:num w:numId="7" w16cid:durableId="791556353">
    <w:abstractNumId w:val="2"/>
  </w:num>
  <w:num w:numId="8" w16cid:durableId="373163479">
    <w:abstractNumId w:val="1"/>
  </w:num>
  <w:num w:numId="9" w16cid:durableId="1344699431">
    <w:abstractNumId w:val="0"/>
  </w:num>
  <w:num w:numId="10" w16cid:durableId="234979207">
    <w:abstractNumId w:val="10"/>
  </w:num>
  <w:num w:numId="11" w16cid:durableId="226189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9A3"/>
    <w:rsid w:val="00034616"/>
    <w:rsid w:val="0006063C"/>
    <w:rsid w:val="00061489"/>
    <w:rsid w:val="00075BED"/>
    <w:rsid w:val="000D3C5B"/>
    <w:rsid w:val="000E7614"/>
    <w:rsid w:val="0015074B"/>
    <w:rsid w:val="00225957"/>
    <w:rsid w:val="002625EA"/>
    <w:rsid w:val="00285B27"/>
    <w:rsid w:val="0029639D"/>
    <w:rsid w:val="002B2EB3"/>
    <w:rsid w:val="002C2C27"/>
    <w:rsid w:val="00326F90"/>
    <w:rsid w:val="00350660"/>
    <w:rsid w:val="003D3A1E"/>
    <w:rsid w:val="00406732"/>
    <w:rsid w:val="00422C60"/>
    <w:rsid w:val="0042526F"/>
    <w:rsid w:val="0043502D"/>
    <w:rsid w:val="004952EE"/>
    <w:rsid w:val="004D432A"/>
    <w:rsid w:val="004F7E7B"/>
    <w:rsid w:val="00511D52"/>
    <w:rsid w:val="00582C72"/>
    <w:rsid w:val="00585691"/>
    <w:rsid w:val="005A4E90"/>
    <w:rsid w:val="005B0463"/>
    <w:rsid w:val="005B29B2"/>
    <w:rsid w:val="006E3498"/>
    <w:rsid w:val="006F3201"/>
    <w:rsid w:val="006F72CF"/>
    <w:rsid w:val="00720CBB"/>
    <w:rsid w:val="007212D1"/>
    <w:rsid w:val="007379F7"/>
    <w:rsid w:val="00764649"/>
    <w:rsid w:val="0076758D"/>
    <w:rsid w:val="007865DF"/>
    <w:rsid w:val="00883D97"/>
    <w:rsid w:val="008D16FC"/>
    <w:rsid w:val="00A14F16"/>
    <w:rsid w:val="00A15EDF"/>
    <w:rsid w:val="00A37347"/>
    <w:rsid w:val="00AA1D8D"/>
    <w:rsid w:val="00AE653B"/>
    <w:rsid w:val="00B0429F"/>
    <w:rsid w:val="00B40083"/>
    <w:rsid w:val="00B47730"/>
    <w:rsid w:val="00B82F33"/>
    <w:rsid w:val="00BA0473"/>
    <w:rsid w:val="00C05C71"/>
    <w:rsid w:val="00C26701"/>
    <w:rsid w:val="00C770FB"/>
    <w:rsid w:val="00CB0664"/>
    <w:rsid w:val="00D43559"/>
    <w:rsid w:val="00D60F8C"/>
    <w:rsid w:val="00D65B38"/>
    <w:rsid w:val="00DA11CE"/>
    <w:rsid w:val="00DC47A1"/>
    <w:rsid w:val="00E2514E"/>
    <w:rsid w:val="00E725FA"/>
    <w:rsid w:val="00E73E34"/>
    <w:rsid w:val="00EF0DFD"/>
    <w:rsid w:val="00F77E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22A030"/>
  <w14:defaultImageDpi w14:val="300"/>
  <w15:docId w15:val="{B914D430-7D45-424C-9501-5FA6994E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3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1489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489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957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2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61489"/>
    <w:rPr>
      <w:rFonts w:ascii="Arial" w:eastAsiaTheme="majorEastAsia" w:hAnsi="Arial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1489"/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5957"/>
    <w:rPr>
      <w:rFonts w:ascii="Arial" w:eastAsiaTheme="majorEastAsia" w:hAnsi="Arial" w:cstheme="majorBidi"/>
      <w:b/>
      <w:bCs/>
      <w:i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B29B2"/>
    <w:rPr>
      <w:rFonts w:ascii="Arial" w:eastAsiaTheme="majorEastAsia" w:hAnsi="Arial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60F8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F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eoOtt/ExamenOt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ZWbLMFA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819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Nicolás Ezequiel Ott</cp:lastModifiedBy>
  <cp:revision>47</cp:revision>
  <dcterms:created xsi:type="dcterms:W3CDTF">2013-12-23T23:15:00Z</dcterms:created>
  <dcterms:modified xsi:type="dcterms:W3CDTF">2025-06-25T21:10:00Z</dcterms:modified>
  <cp:category/>
</cp:coreProperties>
</file>